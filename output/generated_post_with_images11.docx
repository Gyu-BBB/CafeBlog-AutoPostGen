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애플 맥북 M2와 M3 성능 비교: 당신의 선택은?</w:t>
      </w:r>
    </w:p>
    <w:p/>
    <w:p>
      <w:r>
        <w:t>안녕하세요, 애플 팬 여러분! 오늘은 고급스러운 디자인과 뛰어난 성능으로 많은 사람들의 사랑을 받고 있는 애플 맥북 에어의 최신 모델인 M3를 소개하겠습니다. 하지만, M2가 바닥에 누워있지 않도록 주의해주세요. 두 모델의 성능을 비교해 보며, 어느 쪽이 여러분의 마음을 더욱 끌지 한 번 살펴보겠습니다. 물론, 흐름을 잘 타지 못할 경우, 머리 위에 물건을 세워두고 시도해보는 것도 좋습니다!</w:t>
      </w:r>
    </w:p>
    <w:p/>
    <w:p>
      <w:pPr>
        <w:pStyle w:val="Heading2"/>
      </w:pPr>
      <w:r>
        <w:t>목차</w:t>
      </w:r>
    </w:p>
    <w:p>
      <w:pPr>
        <w:pStyle w:val="ListNumber"/>
      </w:pPr>
      <w:r>
        <w:t>디자인과 디스플레이</w:t>
      </w:r>
    </w:p>
    <w:p>
      <w:pPr>
        <w:pStyle w:val="ListNumber"/>
      </w:pPr>
      <w:r>
        <w:t>휴대성과 무게</w:t>
      </w:r>
    </w:p>
    <w:p>
      <w:pPr>
        <w:pStyle w:val="ListNumber"/>
      </w:pPr>
      <w:r>
        <w:t>성능: 칩셋과 멀티태스킹</w:t>
      </w:r>
    </w:p>
    <w:p>
      <w:pPr>
        <w:pStyle w:val="ListNumber"/>
      </w:pPr>
      <w:r>
        <w:t>배터리</w:t>
      </w:r>
    </w:p>
    <w:p>
      <w:pPr>
        <w:pStyle w:val="ListNumber"/>
      </w:pPr>
      <w:r>
        <w:t>오디오</w:t>
      </w:r>
    </w:p>
    <w:p>
      <w:pPr>
        <w:pStyle w:val="ListNumber"/>
      </w:pPr>
      <w:r>
        <w:t>가격</w:t>
      </w:r>
    </w:p>
    <w:p>
      <w:pPr>
        <w:pStyle w:val="ListNumber"/>
      </w:pPr>
      <w:r>
        <w:t>결론</w:t>
      </w:r>
    </w:p>
    <w:p/>
    <w:p>
      <w:pPr>
        <w:pStyle w:val="Heading3"/>
      </w:pPr>
      <w:r>
        <w:t>1. 디자인과 디스플레이</w:t>
      </w:r>
    </w:p>
    <w:p/>
    <w:p>
      <w:r>
        <w:t xml:space="preserve">M2와 M3는 두 모델 모두 매우 슬림하고 스타일리시합니다. 디스플레이는 눈이 부셔 아드레날린이 솟구치는 크리스마스 불빛 같은 경험을 선사합니다. M3는 더욱 선명한 색상과 높은 해상도를 제공해 여러분의 인스타그램에 업데이트할 사진들을 더욱 매력적으로 만들어줍니다. </w:t>
      </w:r>
    </w:p>
    <w:p/>
    <w:p>
      <w:r>
        <w:t xml:space="preserve">M2 모델의 외관이 여전히 훌륭하지만, M3는 전작보다 약간 향상된 디자인이니, 당신의 포토제닉 친구들 사이에서 자랑하지 않을 수 없습니다. </w:t>
      </w:r>
    </w:p>
    <w:p/>
    <w:p>
      <w:pPr>
        <w:pStyle w:val="Heading3"/>
      </w:pPr>
      <w:r>
        <w:t>2. 휴대성과 무게</w:t>
      </w:r>
    </w:p>
    <w:p/>
    <w:p>
      <w:r>
        <w:t xml:space="preserve">이제 노트북을 들고 다니는 것이 마치 체중 감량을 하는 것처럼 느껴지는 시대에, M2 모델은 가벼운 무게와 컴팩트한 디자인으로 유명했죠. 하지만 M3가 등장함에 따라 상황은 더욱 심각해졌습니다! 두 모델은 모두 바람보다 가벼운 느낌을 줄 정도로 휴대성이 뛰어나 여러 장소에서 효율적으로 작업할 수 있습니다. </w:t>
      </w:r>
    </w:p>
    <w:p/>
    <w:p>
      <w:r>
        <w:t>M3의 무게는 여전히 맑은 날에 배낭에서 빼내고 싶어지는 듯한 느낌을 줍니다. 다만, 첫사랑 같은 그 가벼움은 느끼지 못할 수도 있습니다.</w:t>
      </w:r>
    </w:p>
    <w:p/>
    <w:p>
      <w:pPr>
        <w:pStyle w:val="Heading3"/>
      </w:pPr>
      <w:r>
        <w:t>3. 성능: 칩셋과 멀티태스킹</w:t>
      </w:r>
    </w:p>
    <w:p/>
    <w:p>
      <w:r>
        <w:t xml:space="preserve">여러분의 일터가 일이 쌓이는 빌딩이라면, M2는 고속 엘리베이터입니다. 하지만 M3는 시속 300킬로미터로 날아다니는 비행기라고 할 수 있습니다! 실제로, M3는 </w:t>
      </w:r>
      <w:r>
        <w:rPr>
          <w:b/>
        </w:rPr>
        <w:t>GeekBench</w:t>
      </w:r>
      <w:r>
        <w:t xml:space="preserve"> 벤치마크에서 M2와 비교했을 때 놀라운 싱글 코어 성능을 보였습니다.</w:t>
      </w:r>
    </w:p>
    <w:p/>
    <w:p>
      <w:r>
        <w:t xml:space="preserve">멀티태스킹에서도 M3는 동시 작업의 스위치가 마치 댄서처럼 우아하게 이루어집니다. 이제 웹서핑과 프로그램 활용을 동시에 할 때도 과거에 비해 훨씬 매끄럽고 쾌적한 경험을 보장합니다. </w:t>
      </w:r>
    </w:p>
    <w:p/>
    <w:p>
      <w:pPr>
        <w:pStyle w:val="Heading3"/>
      </w:pPr>
      <w:r>
        <w:t>4. 배터리</w:t>
      </w:r>
    </w:p>
    <w:p/>
    <w:p>
      <w:r>
        <w:t>배터리에 대한 이야기에서 M2는 마치 3일 동안 금식을 하고 버티는 것처럼 오래 갈 수 있는 반면, M3는 더 큰 연료탱크를 가졌습니다. M3는 하루 종일 작업하는 것도 막힘없이 지원하며, 카페에서 커피를 한 잔 더 요구하며 충전하는 번거로움에서 해방시켜 줍니다.</w:t>
      </w:r>
    </w:p>
    <w:p/>
    <w:p>
      <w:pPr>
        <w:pStyle w:val="Heading3"/>
      </w:pPr>
      <w:r>
        <w:t>5. 오디오</w:t>
      </w:r>
    </w:p>
    <w:p/>
    <w:p>
      <w:r>
        <w:t xml:space="preserve">M3의 스피커는 소리가 마치 음악회에 가는 듯한 경이로움을 제공합니다. M2의 오디오는 꽤 깨끗하지만, M3는 귀를 황홀하게 만들기 위한 </w:t>
      </w:r>
      <w:r>
        <w:rPr>
          <w:b/>
        </w:rPr>
        <w:t>“황금 마이크”</w:t>
      </w:r>
      <w:r>
        <w:t xml:space="preserve">를 탑재한 느낌이랄까요? </w:t>
      </w:r>
    </w:p>
    <w:p/>
    <w:p>
      <w:pPr>
        <w:pStyle w:val="Heading3"/>
      </w:pPr>
      <w:r>
        <w:t>6. 가격</w:t>
      </w:r>
    </w:p>
    <w:p/>
    <w:p>
      <w:r>
        <w:t xml:space="preserve">M3 모델은 최신 모델답게 값어치가 할 만큼 가격이 올라갔습니다. 한 편으론, 높은 가격이 성능에 비례함을 누누이 느끼며 냉정하게 사야 하는 결정의 순간입니다 — 마치 초코파이를 두고 두 개 살까 한 개 살까 고민하는 심정이랄까요? </w:t>
      </w:r>
    </w:p>
    <w:p/>
    <w:p>
      <w:pPr>
        <w:pStyle w:val="Heading3"/>
      </w:pPr>
      <w:r>
        <w:t>7. 결론</w:t>
      </w:r>
    </w:p>
    <w:p/>
    <w:p>
      <w:r>
        <w:t xml:space="preserve">결국, M2와 M3의 선택은 당신의 용도에 달려 있습니다. 최신 기술과 성능을 원한다면 M3가 딱이겠지만, 알뜰한 거래를 원한다면 M2도 꽤 괜찮은 선택이죠. 너무 빠른 성능을 원하신다면 M3를 구매해 하늘을 나는 듯한 기분을 느껴보세요. 하지만 촉촉하고 부드러운 카페인 없이 살 수 없다면 M2를 선택하시는 것도 좋습니다. </w:t>
      </w:r>
    </w:p>
    <w:p/>
    <w:p>
      <w:r>
        <w:t>결국에 선택은 당신의 손에 달려있습니다. 맥북과 함께 멋진 하루 보내세요!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54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04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i/>
        </w:rPr>
        <w:t>여기 흥미로운 대화의 주인공입니다! 이 맥북 에어가 당신의 삶을 더욱 빛나게 해줄 것입니다.</w:t>
      </w:r>
    </w:p>
    <w:p/>
    <w:p>
      <w:pPr>
        <w:pBdr>
          <w:bottom w:val="single" w:sz="6" w:space="1" w:color="auto"/>
        </w:pBdr>
      </w:pPr>
      <w:r/>
    </w:p>
    <w:p>
      <w:r>
        <w:t>저희 블로그를 통해 M2와 M3의 성능 비교에 대한 흥미로운 통찰을 제공하였습니다. 질문이나 의견이 있다면 댓글로 남겨주세요. 최신 정보와 미래의 애플 제품에 대한 소식도 함께 나누어요! 🍏✨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