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애플의 맥북은 언제나 혁신과 디자인의 상징으로 자리 잡고 있습니다. 최근에 애플은 새롭게 출시된 M3 칩셋을 장착한 맥북에어의 출시로 많은 소비자의 관심을 받고 있는데요. 이번 게시글에서는 M2와 M3 두 가지 칩셋의 성능을 비교하여, 어떤 차이점이 있는지, 그리고 두 모델 중 어떤 것이 당신에게 더 적합할지 알아보도록 하겠습니다.</w:t>
      </w:r>
    </w:p>
    <w:p/>
    <w:p>
      <w:r>
        <w:t>먼저, M2와 M3의 설계부터 살펴보겠습니다. M2 칩은 5nm 공정으로 제작되어 스무스한 성능을 제공합니다. 반면에, M3는 3nm 공정으로 설계되어 더 높은 처리속도와 효율성을 자랑하게 되었죠. 이를 통해 M3 칩은 싱글 코어 성능에서 약 15% 향상되고, 멀티 코어 성능에서도 두드러진 개선을 보이고 있습니다. 이러한 성능 개선은 특히 고사양 게임이나 멀티태스킹 작업에서 많은 차이를 만들어냅니다.</w:t>
      </w:r>
    </w:p>
    <w:p/>
    <w:p>
      <w:r>
        <w:t xml:space="preserve">디자인과 디스플레이에서도 M3는 몇 가지 변화를 선보입니다. 새로운 15인치 모델로 화면이 커지면서 사용자 경험이 향상되었으며, 이전 모델에 비해 멀티미디어 작업이 훨씬 수월해졌습니다. {Macbook.png}을 보시면, 디자인은 물론 화면 크기에 있어 M3는 더욱 매력적입니다. </w:t>
      </w:r>
    </w:p>
    <w:p/>
    <w:p>
      <w:r>
        <w:t>다음은 배터리 성능입니다. M3는 효율성이 개선되었기 때문에 동일한 작업을 수행할 때 더 오랜 배터리 사용 시간을 보장합니다. 이는 이동 중에도 사용하기 좋은 조건을 제공하죠. 또한 오디오 성능도 일부 개선되어, 더 깨끗하고 풍부한 사운드를 경험할 수 있습니다.</w:t>
      </w:r>
    </w:p>
    <w:p/>
    <w:p>
      <w:r>
        <w:t>하지만 모든 것이 완벽한 것은 아닙니다. M3 모델이 성능 면에서 뛰어나지만 가격이 상대적으로 더 비쌀 수 있다는 점은 고려해야 할 사항입니다. 만약 주로 문서 작업이나 웹 서핑을 하는 사용자라면 M2 모델이 더 경제적인 선택이 될 수 있습니다. {MacbookairM1.jpg}처럼 M2 모델도 충분한 성능을 가지고 있으니까요.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cbookairM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결론적으로, M3는 최신 기술과 우수한 성능을 제공하는 노트북으로, 고사양 작업이나 멀티태스킹을 자주 하는 사용자에게 추천할 수 있습니다. M2는 경제적인 선택으로, 일상적인 사용에는 충분히 좋은 성능을 제공합니다. 개인적으로는 제 기능과 예산을 고려해 선택하는 것이 가장 중요하다고 생각합니다. 여러분은 어떤 목적의 맥북을 선택할 생각인가요?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